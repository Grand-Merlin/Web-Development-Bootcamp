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0C2F" w14:textId="77777777" w:rsidR="00F64C27" w:rsidRDefault="00000000">
      <w:pPr>
        <w:pStyle w:val="Titre1"/>
      </w:pPr>
      <w:r>
        <w:t>Web Development Bootcamp - Plan du cours</w:t>
      </w:r>
    </w:p>
    <w:p w14:paraId="0693469D" w14:textId="77777777" w:rsidR="00F64C27" w:rsidRDefault="00000000">
      <w:pPr>
        <w:pStyle w:val="Titre2"/>
      </w:pPr>
      <w:r>
        <w:t>FONDAMENTAUX DU DÉVELOPPEMENT WEB</w:t>
      </w:r>
    </w:p>
    <w:p w14:paraId="5B0898D9" w14:textId="77777777" w:rsidR="00F64C27" w:rsidRDefault="00000000" w:rsidP="002F644C">
      <w:pPr>
        <w:pStyle w:val="Paragraphedeliste"/>
        <w:numPr>
          <w:ilvl w:val="0"/>
          <w:numId w:val="10"/>
        </w:numPr>
      </w:pPr>
      <w:r>
        <w:t>Comprendre comment fonctionnent les sites web et comment HTML, CSS et JavaScript y contribuent.</w:t>
      </w:r>
    </w:p>
    <w:p w14:paraId="73DCB64A" w14:textId="77777777" w:rsidR="00F64C27" w:rsidRDefault="00000000" w:rsidP="002F644C">
      <w:pPr>
        <w:pStyle w:val="Paragraphedeliste"/>
        <w:numPr>
          <w:ilvl w:val="0"/>
          <w:numId w:val="10"/>
        </w:numPr>
      </w:pPr>
      <w:r>
        <w:t>Comprendre comment fonctionne Internet et comment les sites web sont servis.</w:t>
      </w:r>
    </w:p>
    <w:p w14:paraId="754A1F94" w14:textId="77777777" w:rsidR="00F64C27" w:rsidRDefault="00000000" w:rsidP="002F644C">
      <w:pPr>
        <w:pStyle w:val="Paragraphedeliste"/>
        <w:numPr>
          <w:ilvl w:val="0"/>
          <w:numId w:val="10"/>
        </w:numPr>
      </w:pPr>
      <w:r>
        <w:t>Apprendre à utiliser git, GitHub et le contrôle de version.</w:t>
      </w:r>
    </w:p>
    <w:p w14:paraId="37AA63C8" w14:textId="77777777" w:rsidR="00F64C27" w:rsidRDefault="00000000" w:rsidP="002F644C">
      <w:pPr>
        <w:pStyle w:val="Paragraphedeliste"/>
        <w:numPr>
          <w:ilvl w:val="0"/>
          <w:numId w:val="10"/>
        </w:numPr>
      </w:pPr>
      <w:r>
        <w:t>Apprendre les compétences clés de dépannage et de débogage à appliquer à vos projets.</w:t>
      </w:r>
    </w:p>
    <w:p w14:paraId="1EC2C29B" w14:textId="77777777" w:rsidR="00F64C27" w:rsidRDefault="00000000">
      <w:pPr>
        <w:pStyle w:val="Titre2"/>
      </w:pPr>
      <w:r>
        <w:t>HTML 5</w:t>
      </w:r>
    </w:p>
    <w:p w14:paraId="30B06AB5" w14:textId="77777777" w:rsidR="00F64C27" w:rsidRDefault="00000000" w:rsidP="002F644C">
      <w:pPr>
        <w:pStyle w:val="Paragraphedeliste"/>
        <w:numPr>
          <w:ilvl w:val="0"/>
          <w:numId w:val="11"/>
        </w:numPr>
      </w:pPr>
      <w:r>
        <w:t>Apprendre la structure de la syntaxe HTML pour structurer vos sites web.</w:t>
      </w:r>
    </w:p>
    <w:p w14:paraId="7AFA76A5" w14:textId="77777777" w:rsidR="00F64C27" w:rsidRDefault="00000000" w:rsidP="002F644C">
      <w:pPr>
        <w:pStyle w:val="Paragraphedeliste"/>
        <w:numPr>
          <w:ilvl w:val="0"/>
          <w:numId w:val="11"/>
        </w:numPr>
      </w:pPr>
      <w:r>
        <w:t xml:space="preserve">Comprendre le modèle HTML de base et les </w:t>
      </w:r>
      <w:proofErr w:type="gramStart"/>
      <w:r>
        <w:t>types</w:t>
      </w:r>
      <w:proofErr w:type="gramEnd"/>
      <w:r>
        <w:t xml:space="preserve"> de document HTML.</w:t>
      </w:r>
    </w:p>
    <w:p w14:paraId="75A6906C" w14:textId="77777777" w:rsidR="00F64C27" w:rsidRDefault="00000000" w:rsidP="002F644C">
      <w:pPr>
        <w:pStyle w:val="Paragraphedeliste"/>
        <w:numPr>
          <w:ilvl w:val="0"/>
          <w:numId w:val="11"/>
        </w:numPr>
      </w:pPr>
      <w:r>
        <w:t>Apprendre à utiliser les balises HTML pour structurer les titres, paragraphes et listes.</w:t>
      </w:r>
    </w:p>
    <w:p w14:paraId="11FF8270" w14:textId="77777777" w:rsidR="00F64C27" w:rsidRDefault="00000000" w:rsidP="002F644C">
      <w:pPr>
        <w:pStyle w:val="Paragraphedeliste"/>
        <w:numPr>
          <w:ilvl w:val="0"/>
          <w:numId w:val="11"/>
        </w:numPr>
      </w:pPr>
      <w:r>
        <w:t>Apprendre à insérer des images et créer des hyperliens.</w:t>
      </w:r>
    </w:p>
    <w:p w14:paraId="123BB844" w14:textId="77777777" w:rsidR="00F64C27" w:rsidRDefault="00000000" w:rsidP="002F644C">
      <w:pPr>
        <w:pStyle w:val="Paragraphedeliste"/>
        <w:numPr>
          <w:ilvl w:val="0"/>
          <w:numId w:val="11"/>
        </w:numPr>
      </w:pPr>
      <w:r>
        <w:t>Créer des sites web multi-pages.</w:t>
      </w:r>
    </w:p>
    <w:p w14:paraId="1818B750" w14:textId="77777777" w:rsidR="00F64C27" w:rsidRDefault="00000000" w:rsidP="002F644C">
      <w:pPr>
        <w:pStyle w:val="Paragraphedeliste"/>
        <w:numPr>
          <w:ilvl w:val="0"/>
          <w:numId w:val="11"/>
        </w:numPr>
      </w:pPr>
      <w:r>
        <w:t>Apprendre les bonnes pratiques HTML.</w:t>
      </w:r>
    </w:p>
    <w:p w14:paraId="073D2ACB" w14:textId="77777777" w:rsidR="00F64C27" w:rsidRDefault="00000000">
      <w:pPr>
        <w:pStyle w:val="Titre2"/>
      </w:pPr>
      <w:r>
        <w:t>CSS 3</w:t>
      </w:r>
    </w:p>
    <w:p w14:paraId="509F6019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Comprendre ce que sont les feuilles de style en cascade et comment les utiliser pour styliser votre site web.</w:t>
      </w:r>
    </w:p>
    <w:p w14:paraId="0D367B52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Apprendre à utiliser les sélecteurs et propriétés CSS.</w:t>
      </w:r>
    </w:p>
    <w:p w14:paraId="7E25C344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Comprendre les bonnes pratiques de codage CSS.</w:t>
      </w:r>
    </w:p>
    <w:p w14:paraId="09C0F6AD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Apprendre et comprendre le modèle de boîte CSS.</w:t>
      </w:r>
    </w:p>
    <w:p w14:paraId="4AC3FEC6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Apprendre à utiliser les outils de développement pour inspecter et diagnostiquer le CSS.</w:t>
      </w:r>
    </w:p>
    <w:p w14:paraId="5C11C70C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Mettre en œuvre la réactivité avec les requêtes médias CSS.</w:t>
      </w:r>
    </w:p>
    <w:p w14:paraId="310DFE63" w14:textId="77777777" w:rsidR="00F64C27" w:rsidRDefault="00000000" w:rsidP="002F644C">
      <w:pPr>
        <w:pStyle w:val="Paragraphedeliste"/>
        <w:numPr>
          <w:ilvl w:val="0"/>
          <w:numId w:val="12"/>
        </w:numPr>
      </w:pPr>
      <w:r>
        <w:t>Apprendre à combiner les sélecteurs CSS et comprendre leur priorité.</w:t>
      </w:r>
    </w:p>
    <w:p w14:paraId="00E4EC71" w14:textId="77777777" w:rsidR="00F64C27" w:rsidRDefault="00000000">
      <w:pPr>
        <w:pStyle w:val="Titre2"/>
      </w:pPr>
      <w:r>
        <w:t>FLEXBOX</w:t>
      </w:r>
    </w:p>
    <w:p w14:paraId="694F61AC" w14:textId="77777777" w:rsidR="00F64C27" w:rsidRDefault="00000000" w:rsidP="002F644C">
      <w:pPr>
        <w:pStyle w:val="Paragraphedeliste"/>
        <w:numPr>
          <w:ilvl w:val="0"/>
          <w:numId w:val="13"/>
        </w:numPr>
      </w:pPr>
      <w:r>
        <w:t>Comprendre pourquoi flexbox a été introduit dans CSS.</w:t>
      </w:r>
    </w:p>
    <w:p w14:paraId="2562ED49" w14:textId="77777777" w:rsidR="00F64C27" w:rsidRDefault="00000000" w:rsidP="002F644C">
      <w:pPr>
        <w:pStyle w:val="Paragraphedeliste"/>
        <w:numPr>
          <w:ilvl w:val="0"/>
          <w:numId w:val="13"/>
        </w:numPr>
      </w:pPr>
      <w:r>
        <w:t>Comprendre la direction du flex et comment elle affecte la mise en page.</w:t>
      </w:r>
    </w:p>
    <w:p w14:paraId="5F35DABD" w14:textId="77777777" w:rsidR="00F64C27" w:rsidRDefault="00000000" w:rsidP="002F644C">
      <w:pPr>
        <w:pStyle w:val="Paragraphedeliste"/>
        <w:numPr>
          <w:ilvl w:val="0"/>
          <w:numId w:val="13"/>
        </w:numPr>
      </w:pPr>
      <w:r>
        <w:t>Apprendre à utiliser align et justify pour la mise en page des éléments enfants.</w:t>
      </w:r>
    </w:p>
    <w:p w14:paraId="301580F8" w14:textId="77777777" w:rsidR="00F64C27" w:rsidRDefault="00000000" w:rsidP="002F644C">
      <w:pPr>
        <w:pStyle w:val="Paragraphedeliste"/>
        <w:numPr>
          <w:ilvl w:val="0"/>
          <w:numId w:val="13"/>
        </w:numPr>
      </w:pPr>
      <w:r>
        <w:t>Comprendre comment les éléments enfants sont dimensionnés et distribués dans un flexbox et utiliser la propriété abrégée flex.</w:t>
      </w:r>
    </w:p>
    <w:p w14:paraId="44016AAF" w14:textId="77777777" w:rsidR="00F64C27" w:rsidRDefault="00000000">
      <w:pPr>
        <w:pStyle w:val="Titre2"/>
      </w:pPr>
      <w:r>
        <w:t>GRID</w:t>
      </w:r>
    </w:p>
    <w:p w14:paraId="05668515" w14:textId="77777777" w:rsidR="00F64C27" w:rsidRDefault="00000000" w:rsidP="002F644C">
      <w:pPr>
        <w:pStyle w:val="Paragraphedeliste"/>
        <w:numPr>
          <w:ilvl w:val="0"/>
          <w:numId w:val="14"/>
        </w:numPr>
      </w:pPr>
      <w:r>
        <w:t>Apprendre comment grid diffère de flexbox et leurs forces et faiblesses.</w:t>
      </w:r>
    </w:p>
    <w:p w14:paraId="490C315F" w14:textId="77777777" w:rsidR="00F64C27" w:rsidRDefault="00000000" w:rsidP="002F644C">
      <w:pPr>
        <w:pStyle w:val="Paragraphedeliste"/>
        <w:numPr>
          <w:ilvl w:val="0"/>
          <w:numId w:val="14"/>
        </w:numPr>
      </w:pPr>
      <w:r>
        <w:t>Comprendre ce qui se passe lorsque l'affichage est défini en tant que grid.</w:t>
      </w:r>
    </w:p>
    <w:p w14:paraId="73CEF2EF" w14:textId="77777777" w:rsidR="00F64C27" w:rsidRDefault="00000000" w:rsidP="002F644C">
      <w:pPr>
        <w:pStyle w:val="Paragraphedeliste"/>
        <w:numPr>
          <w:ilvl w:val="0"/>
          <w:numId w:val="14"/>
        </w:numPr>
      </w:pPr>
      <w:r>
        <w:t>Apprendre à dimensionner et arranger une grille.</w:t>
      </w:r>
    </w:p>
    <w:p w14:paraId="654AAA77" w14:textId="77777777" w:rsidR="00F64C27" w:rsidRDefault="00000000" w:rsidP="002F644C">
      <w:pPr>
        <w:pStyle w:val="Paragraphedeliste"/>
        <w:numPr>
          <w:ilvl w:val="0"/>
          <w:numId w:val="14"/>
        </w:numPr>
      </w:pPr>
      <w:r>
        <w:lastRenderedPageBreak/>
        <w:t>Apprendre à utiliser grid en combinaison avec flexbox pour créer des mises en page complexes en utilisant CSS natif.</w:t>
      </w:r>
    </w:p>
    <w:p w14:paraId="7C7A89F1" w14:textId="77777777" w:rsidR="00F64C27" w:rsidRDefault="00000000">
      <w:pPr>
        <w:pStyle w:val="Titre2"/>
      </w:pPr>
      <w:r>
        <w:t>BOOTSTRAP</w:t>
      </w:r>
    </w:p>
    <w:p w14:paraId="040AE647" w14:textId="77777777" w:rsidR="00F64C27" w:rsidRDefault="00000000" w:rsidP="002F644C">
      <w:pPr>
        <w:pStyle w:val="Paragraphedeliste"/>
        <w:numPr>
          <w:ilvl w:val="0"/>
          <w:numId w:val="15"/>
        </w:numPr>
      </w:pPr>
      <w:r>
        <w:t>Comprendre la différence entre les outils CSS natifs et les frameworks externes.</w:t>
      </w:r>
    </w:p>
    <w:p w14:paraId="3130F1DC" w14:textId="77777777" w:rsidR="00F64C27" w:rsidRDefault="00000000" w:rsidP="002F644C">
      <w:pPr>
        <w:pStyle w:val="Paragraphedeliste"/>
        <w:numPr>
          <w:ilvl w:val="0"/>
          <w:numId w:val="15"/>
        </w:numPr>
      </w:pPr>
      <w:r>
        <w:t>Apprendre à installer le framework Bootstrap sur votre site web.</w:t>
      </w:r>
    </w:p>
    <w:p w14:paraId="3DBB4403" w14:textId="77777777" w:rsidR="00F64C27" w:rsidRDefault="00000000" w:rsidP="002F644C">
      <w:pPr>
        <w:pStyle w:val="Paragraphedeliste"/>
        <w:numPr>
          <w:ilvl w:val="0"/>
          <w:numId w:val="15"/>
        </w:numPr>
      </w:pPr>
      <w:r>
        <w:t>Comprendre le système de mise en page en 12 colonnes de Bootstrap.</w:t>
      </w:r>
    </w:p>
    <w:p w14:paraId="542CFEAE" w14:textId="77777777" w:rsidR="00F64C27" w:rsidRDefault="00000000" w:rsidP="002F644C">
      <w:pPr>
        <w:pStyle w:val="Paragraphedeliste"/>
        <w:numPr>
          <w:ilvl w:val="0"/>
          <w:numId w:val="15"/>
        </w:numPr>
      </w:pPr>
      <w:r>
        <w:t>Apprendre à utiliser les composants Bootstrap tels que les boutons, carrousels, cartes et barres de navigation.</w:t>
      </w:r>
    </w:p>
    <w:p w14:paraId="5D334003" w14:textId="77777777" w:rsidR="00F64C27" w:rsidRDefault="00000000" w:rsidP="002F644C">
      <w:pPr>
        <w:pStyle w:val="Paragraphedeliste"/>
        <w:numPr>
          <w:ilvl w:val="0"/>
          <w:numId w:val="15"/>
        </w:numPr>
      </w:pPr>
      <w:r>
        <w:t>Accéder et incorporer des icônes de designer à partir de Bootstrap.</w:t>
      </w:r>
    </w:p>
    <w:p w14:paraId="122B9506" w14:textId="77777777" w:rsidR="00F64C27" w:rsidRDefault="00000000" w:rsidP="002F644C">
      <w:pPr>
        <w:pStyle w:val="Paragraphedeliste"/>
        <w:numPr>
          <w:ilvl w:val="0"/>
          <w:numId w:val="15"/>
        </w:numPr>
      </w:pPr>
      <w:r>
        <w:t>Trouver et utiliser des extraits de code Bootstrap, des exemples et des modèles préconstruits pour créer rapidement de beaux sites web adaptés aux mobiles.</w:t>
      </w:r>
    </w:p>
    <w:p w14:paraId="2D00CA2B" w14:textId="77777777" w:rsidR="00F64C27" w:rsidRDefault="00000000">
      <w:pPr>
        <w:pStyle w:val="Titre2"/>
      </w:pPr>
      <w:r>
        <w:t>DESIGN WEB</w:t>
      </w:r>
    </w:p>
    <w:p w14:paraId="125895F0" w14:textId="77777777" w:rsidR="00F64C27" w:rsidRDefault="00000000" w:rsidP="002F644C">
      <w:pPr>
        <w:pStyle w:val="Paragraphedeliste"/>
        <w:numPr>
          <w:ilvl w:val="0"/>
          <w:numId w:val="16"/>
        </w:numPr>
      </w:pPr>
      <w:r>
        <w:t>Apprendre les principes fondamentaux de la conception web, de l'interface utilisateur (UI) et de l'expérience utilisateur (UX).</w:t>
      </w:r>
    </w:p>
    <w:p w14:paraId="6B7CC225" w14:textId="77777777" w:rsidR="00F64C27" w:rsidRDefault="00000000" w:rsidP="002F644C">
      <w:pPr>
        <w:pStyle w:val="Paragraphedeliste"/>
        <w:numPr>
          <w:ilvl w:val="0"/>
          <w:numId w:val="16"/>
        </w:numPr>
      </w:pPr>
      <w:r>
        <w:t>Comprendre la théorie des couleurs et comment choisir et utiliser des palettes de couleurs modernes pour rendre votre site web professionnel.</w:t>
      </w:r>
    </w:p>
    <w:p w14:paraId="2C30FADB" w14:textId="77777777" w:rsidR="00F64C27" w:rsidRDefault="00000000" w:rsidP="002F644C">
      <w:pPr>
        <w:pStyle w:val="Paragraphedeliste"/>
        <w:numPr>
          <w:ilvl w:val="0"/>
          <w:numId w:val="16"/>
        </w:numPr>
      </w:pPr>
      <w:r>
        <w:t>Comprendre la typographie moderne et choisir des polices libres d'utilisation commerciale pour rendre votre site web convivial et élégant.</w:t>
      </w:r>
    </w:p>
    <w:p w14:paraId="6E146F4F" w14:textId="77777777" w:rsidR="00F64C27" w:rsidRDefault="00000000" w:rsidP="002F644C">
      <w:pPr>
        <w:pStyle w:val="Paragraphedeliste"/>
        <w:numPr>
          <w:ilvl w:val="0"/>
          <w:numId w:val="16"/>
        </w:numPr>
      </w:pPr>
      <w:r>
        <w:t>Apprendre à gérer l'attention des utilisateurs en utilisant les principes clés de la conception d'interface utilisateur.</w:t>
      </w:r>
    </w:p>
    <w:p w14:paraId="20FF1C0B" w14:textId="77777777" w:rsidR="00F64C27" w:rsidRDefault="00000000" w:rsidP="002F644C">
      <w:pPr>
        <w:pStyle w:val="Paragraphedeliste"/>
        <w:numPr>
          <w:ilvl w:val="0"/>
          <w:numId w:val="16"/>
        </w:numPr>
      </w:pPr>
      <w:r>
        <w:t>Apprendre à concevoir des sites web conviviaux en comprenant la conception de l'expérience utilisateur.</w:t>
      </w:r>
    </w:p>
    <w:p w14:paraId="75E38CA9" w14:textId="77777777" w:rsidR="00F64C27" w:rsidRDefault="00000000">
      <w:pPr>
        <w:pStyle w:val="Titre2"/>
      </w:pPr>
      <w:r>
        <w:t>MODÈLE OBJET DU DOCUMENT (DOM)</w:t>
      </w:r>
    </w:p>
    <w:p w14:paraId="35983837" w14:textId="77777777" w:rsidR="00F64C27" w:rsidRDefault="00000000" w:rsidP="002F644C">
      <w:pPr>
        <w:pStyle w:val="Paragraphedeliste"/>
        <w:numPr>
          <w:ilvl w:val="0"/>
          <w:numId w:val="17"/>
        </w:numPr>
      </w:pPr>
      <w:r>
        <w:t>Apprendre la structure en arbre des sites web basés sur HTML.</w:t>
      </w:r>
    </w:p>
    <w:p w14:paraId="2BB16388" w14:textId="77777777" w:rsidR="00F64C27" w:rsidRDefault="00000000" w:rsidP="002F644C">
      <w:pPr>
        <w:pStyle w:val="Paragraphedeliste"/>
        <w:numPr>
          <w:ilvl w:val="0"/>
          <w:numId w:val="17"/>
        </w:numPr>
      </w:pPr>
      <w:r>
        <w:t>Parcourir le document en utilisant la notation d'objet.</w:t>
      </w:r>
    </w:p>
    <w:p w14:paraId="4F44322B" w14:textId="77777777" w:rsidR="00F64C27" w:rsidRDefault="00000000" w:rsidP="002F644C">
      <w:pPr>
        <w:pStyle w:val="Paragraphedeliste"/>
        <w:numPr>
          <w:ilvl w:val="0"/>
          <w:numId w:val="17"/>
        </w:numPr>
      </w:pPr>
      <w:r>
        <w:t>Manipuler et modifier les éléments HTML en utilisant votre compréhension du DOM.</w:t>
      </w:r>
    </w:p>
    <w:p w14:paraId="06458CB1" w14:textId="77777777" w:rsidR="00F64C27" w:rsidRDefault="00000000">
      <w:pPr>
        <w:pStyle w:val="Titre2"/>
      </w:pPr>
      <w:r>
        <w:t>JAVASCRIPT ES6</w:t>
      </w:r>
    </w:p>
    <w:p w14:paraId="35331973" w14:textId="77777777" w:rsidR="00F64C27" w:rsidRDefault="00000000" w:rsidP="002F644C">
      <w:pPr>
        <w:pStyle w:val="Paragraphedeliste"/>
        <w:numPr>
          <w:ilvl w:val="0"/>
          <w:numId w:val="18"/>
        </w:numPr>
      </w:pPr>
      <w:r>
        <w:t>Comparer les langages de programmation comme JavaScript avec les langages de script et de feuille de style.</w:t>
      </w:r>
    </w:p>
    <w:p w14:paraId="04641EA2" w14:textId="77777777" w:rsidR="00F64C27" w:rsidRDefault="00000000" w:rsidP="002F644C">
      <w:pPr>
        <w:pStyle w:val="Paragraphedeliste"/>
        <w:numPr>
          <w:ilvl w:val="0"/>
          <w:numId w:val="18"/>
        </w:numPr>
      </w:pPr>
      <w:r>
        <w:t>Comprendre comment travailler avec un éditeur de code et des IDE.</w:t>
      </w:r>
    </w:p>
    <w:p w14:paraId="0FF7D5C4" w14:textId="77777777" w:rsidR="00F64C27" w:rsidRDefault="00000000" w:rsidP="002F644C">
      <w:pPr>
        <w:pStyle w:val="Paragraphedeliste"/>
        <w:numPr>
          <w:ilvl w:val="0"/>
          <w:numId w:val="18"/>
        </w:numPr>
      </w:pPr>
      <w:r>
        <w:t>Syntaxe de base et types de données en JavaScript.</w:t>
      </w:r>
    </w:p>
    <w:p w14:paraId="31D07A6C" w14:textId="77777777" w:rsidR="00F64C27" w:rsidRDefault="00000000" w:rsidP="002F644C">
      <w:pPr>
        <w:pStyle w:val="Paragraphedeliste"/>
        <w:numPr>
          <w:ilvl w:val="0"/>
          <w:numId w:val="18"/>
        </w:numPr>
      </w:pPr>
      <w:r>
        <w:t>Structures de contrôle comme les instructions if/else et les boucles.</w:t>
      </w:r>
    </w:p>
    <w:p w14:paraId="25F5603F" w14:textId="77777777" w:rsidR="00F64C27" w:rsidRDefault="00000000" w:rsidP="002F644C">
      <w:pPr>
        <w:pStyle w:val="Paragraphedeliste"/>
        <w:numPr>
          <w:ilvl w:val="0"/>
          <w:numId w:val="18"/>
        </w:numPr>
      </w:pPr>
      <w:r>
        <w:t>Fonctions et leur importance en JavaScript, y compris les fonctions fléchées et les fonctions de niveau supérieur.</w:t>
      </w:r>
    </w:p>
    <w:p w14:paraId="517A10A6" w14:textId="77777777" w:rsidR="00F64C27" w:rsidRDefault="00000000" w:rsidP="002F644C">
      <w:pPr>
        <w:pStyle w:val="Paragraphedeliste"/>
        <w:numPr>
          <w:ilvl w:val="0"/>
          <w:numId w:val="18"/>
        </w:numPr>
      </w:pPr>
      <w:r>
        <w:t>Programmation orientée objet en JavaScript, y compris la création d'objets avec des littéraux d'objet, des fonctions constructeur et des classes.</w:t>
      </w:r>
    </w:p>
    <w:p w14:paraId="52DDA03F" w14:textId="77777777" w:rsidR="00F64C27" w:rsidRDefault="00000000">
      <w:pPr>
        <w:pStyle w:val="Titre2"/>
      </w:pPr>
      <w:r>
        <w:lastRenderedPageBreak/>
        <w:t>REACT.JS</w:t>
      </w:r>
    </w:p>
    <w:p w14:paraId="1B5978F7" w14:textId="77777777" w:rsidR="00F64C27" w:rsidRDefault="00000000" w:rsidP="002F644C">
      <w:pPr>
        <w:pStyle w:val="Paragraphedeliste"/>
        <w:numPr>
          <w:ilvl w:val="0"/>
          <w:numId w:val="19"/>
        </w:numPr>
      </w:pPr>
      <w:r>
        <w:t>Apprendre le développement front-end avec React.</w:t>
      </w:r>
    </w:p>
    <w:p w14:paraId="52825AAB" w14:textId="77777777" w:rsidR="00F64C27" w:rsidRDefault="00000000" w:rsidP="002F644C">
      <w:pPr>
        <w:pStyle w:val="Paragraphedeliste"/>
        <w:numPr>
          <w:ilvl w:val="0"/>
          <w:numId w:val="19"/>
        </w:numPr>
      </w:pPr>
      <w:r>
        <w:t>Comprendre quand et comment utiliser les composants React.</w:t>
      </w:r>
    </w:p>
    <w:p w14:paraId="6DDD4223" w14:textId="77777777" w:rsidR="00F64C27" w:rsidRDefault="00000000" w:rsidP="002F644C">
      <w:pPr>
        <w:pStyle w:val="Paragraphedeliste"/>
        <w:numPr>
          <w:ilvl w:val="0"/>
          <w:numId w:val="19"/>
        </w:numPr>
      </w:pPr>
      <w:r>
        <w:t>Apprendre à écrire JSX et comprendre la syntaxe JSX.</w:t>
      </w:r>
    </w:p>
    <w:p w14:paraId="5C3F27C2" w14:textId="77777777" w:rsidR="00F64C27" w:rsidRDefault="00000000" w:rsidP="002F644C">
      <w:pPr>
        <w:pStyle w:val="Paragraphedeliste"/>
        <w:numPr>
          <w:ilvl w:val="0"/>
          <w:numId w:val="19"/>
        </w:numPr>
      </w:pPr>
      <w:r>
        <w:t>Gestion de l'état dans React.</w:t>
      </w:r>
    </w:p>
    <w:p w14:paraId="7DE51ECE" w14:textId="77777777" w:rsidR="00F64C27" w:rsidRDefault="00000000" w:rsidP="002F644C">
      <w:pPr>
        <w:pStyle w:val="Paragraphedeliste"/>
        <w:numPr>
          <w:ilvl w:val="0"/>
          <w:numId w:val="19"/>
        </w:numPr>
      </w:pPr>
      <w:r>
        <w:t>Rendu conditionnel dans React.</w:t>
      </w:r>
    </w:p>
    <w:p w14:paraId="59DBC32A" w14:textId="77777777" w:rsidR="00F64C27" w:rsidRDefault="00000000">
      <w:pPr>
        <w:pStyle w:val="Titre2"/>
      </w:pPr>
      <w:r>
        <w:t>LIGNE DE COMMANDE UNIX</w:t>
      </w:r>
    </w:p>
    <w:p w14:paraId="5EDB05B0" w14:textId="77777777" w:rsidR="00F64C27" w:rsidRDefault="00000000" w:rsidP="002F644C">
      <w:pPr>
        <w:pStyle w:val="Paragraphedeliste"/>
        <w:numPr>
          <w:ilvl w:val="0"/>
          <w:numId w:val="20"/>
        </w:numPr>
      </w:pPr>
      <w:r>
        <w:t>Utiliser des commandes bash de base dans un terminal Unix/Linux.</w:t>
      </w:r>
    </w:p>
    <w:p w14:paraId="13760C34" w14:textId="77777777" w:rsidR="00F64C27" w:rsidRDefault="00000000" w:rsidP="002F644C">
      <w:pPr>
        <w:pStyle w:val="Paragraphedeliste"/>
        <w:numPr>
          <w:ilvl w:val="0"/>
          <w:numId w:val="20"/>
        </w:numPr>
      </w:pPr>
      <w:r>
        <w:t>Manipuler des fichiers et des dossiers sans interface graphique.</w:t>
      </w:r>
    </w:p>
    <w:p w14:paraId="32BEE382" w14:textId="77777777" w:rsidR="00F64C27" w:rsidRDefault="00000000" w:rsidP="002F644C">
      <w:pPr>
        <w:pStyle w:val="Paragraphedeliste"/>
        <w:numPr>
          <w:ilvl w:val="0"/>
          <w:numId w:val="20"/>
        </w:numPr>
      </w:pPr>
      <w:r>
        <w:t>Télécharger et installer des logiciels sur votre ordinateur en utilisant la ligne de commande.</w:t>
      </w:r>
    </w:p>
    <w:p w14:paraId="602ACA0A" w14:textId="77777777" w:rsidR="00F64C27" w:rsidRDefault="00000000">
      <w:pPr>
        <w:pStyle w:val="Titre2"/>
      </w:pPr>
      <w:r>
        <w:t>GIT GITHUB ET CONTRÔLE DE VERSION</w:t>
      </w:r>
    </w:p>
    <w:p w14:paraId="6495DD56" w14:textId="77777777" w:rsidR="00F64C27" w:rsidRDefault="00000000" w:rsidP="002F644C">
      <w:pPr>
        <w:pStyle w:val="Paragraphedeliste"/>
        <w:numPr>
          <w:ilvl w:val="0"/>
          <w:numId w:val="21"/>
        </w:numPr>
      </w:pPr>
      <w:r>
        <w:t xml:space="preserve">Utiliser </w:t>
      </w:r>
      <w:proofErr w:type="gramStart"/>
      <w:r>
        <w:t>git</w:t>
      </w:r>
      <w:proofErr w:type="gramEnd"/>
      <w:r>
        <w:t xml:space="preserve"> pour le contrôle de version et la collaboration.</w:t>
      </w:r>
    </w:p>
    <w:p w14:paraId="6459282C" w14:textId="77777777" w:rsidR="00F64C27" w:rsidRDefault="00000000" w:rsidP="002F644C">
      <w:pPr>
        <w:pStyle w:val="Paragraphedeliste"/>
        <w:numPr>
          <w:ilvl w:val="0"/>
          <w:numId w:val="21"/>
        </w:numPr>
      </w:pPr>
      <w:r>
        <w:t>Utiliser GitHub comme dépôt distant.</w:t>
      </w:r>
    </w:p>
    <w:p w14:paraId="4B670A75" w14:textId="77777777" w:rsidR="00F64C27" w:rsidRDefault="00000000" w:rsidP="002F644C">
      <w:pPr>
        <w:pStyle w:val="Paragraphedeliste"/>
        <w:numPr>
          <w:ilvl w:val="0"/>
          <w:numId w:val="21"/>
        </w:numPr>
      </w:pPr>
      <w:r>
        <w:t>Validation et retour en arrière des modifications avec git.</w:t>
      </w:r>
    </w:p>
    <w:p w14:paraId="4B09089D" w14:textId="77777777" w:rsidR="00F64C27" w:rsidRDefault="00000000">
      <w:pPr>
        <w:pStyle w:val="Titre2"/>
      </w:pPr>
      <w:r>
        <w:t>NODE.JS</w:t>
      </w:r>
    </w:p>
    <w:p w14:paraId="349C4E45" w14:textId="77777777" w:rsidR="00F64C27" w:rsidRDefault="00000000" w:rsidP="002F644C">
      <w:pPr>
        <w:pStyle w:val="Paragraphedeliste"/>
        <w:numPr>
          <w:ilvl w:val="0"/>
          <w:numId w:val="22"/>
        </w:numPr>
      </w:pPr>
      <w:r>
        <w:t>Explorer les composants du développement back-end.</w:t>
      </w:r>
    </w:p>
    <w:p w14:paraId="6B7381BC" w14:textId="77777777" w:rsidR="00F64C27" w:rsidRDefault="00000000" w:rsidP="002F644C">
      <w:pPr>
        <w:pStyle w:val="Paragraphedeliste"/>
        <w:numPr>
          <w:ilvl w:val="0"/>
          <w:numId w:val="22"/>
        </w:numPr>
      </w:pPr>
      <w:r>
        <w:t>Appliquer des concepts comme les types de données, les objets, les méthodes, la programmation orientée objet et les classes dans le contexte du développement back-end.</w:t>
      </w:r>
    </w:p>
    <w:p w14:paraId="4944ECE0" w14:textId="77777777" w:rsidR="00F64C27" w:rsidRDefault="00000000" w:rsidP="002F644C">
      <w:pPr>
        <w:pStyle w:val="Paragraphedeliste"/>
        <w:numPr>
          <w:ilvl w:val="0"/>
          <w:numId w:val="22"/>
        </w:numPr>
      </w:pPr>
      <w:r>
        <w:t>Utilisation de Node en ligne de commande.</w:t>
      </w:r>
    </w:p>
    <w:p w14:paraId="744036A5" w14:textId="77777777" w:rsidR="00F64C27" w:rsidRDefault="00000000">
      <w:pPr>
        <w:pStyle w:val="Titre2"/>
      </w:pPr>
      <w:r>
        <w:t>EXPRESS.JS</w:t>
      </w:r>
    </w:p>
    <w:p w14:paraId="5E7D6002" w14:textId="77777777" w:rsidR="00F64C27" w:rsidRDefault="00000000" w:rsidP="002F644C">
      <w:pPr>
        <w:pStyle w:val="Paragraphedeliste"/>
        <w:numPr>
          <w:ilvl w:val="0"/>
          <w:numId w:val="23"/>
        </w:numPr>
      </w:pPr>
      <w:r>
        <w:t>Comprendre comment installer et utiliser express dans les applications Node.</w:t>
      </w:r>
    </w:p>
    <w:p w14:paraId="0AD9278A" w14:textId="77777777" w:rsidR="00F64C27" w:rsidRDefault="00000000" w:rsidP="002F644C">
      <w:pPr>
        <w:pStyle w:val="Paragraphedeliste"/>
        <w:numPr>
          <w:ilvl w:val="0"/>
          <w:numId w:val="23"/>
        </w:numPr>
      </w:pPr>
      <w:r>
        <w:t>Créer des serveurs basés sur Node et Express.</w:t>
      </w:r>
    </w:p>
    <w:p w14:paraId="47CE8172" w14:textId="77777777" w:rsidR="00F64C27" w:rsidRDefault="00000000" w:rsidP="002F644C">
      <w:pPr>
        <w:pStyle w:val="Paragraphedeliste"/>
        <w:numPr>
          <w:ilvl w:val="0"/>
          <w:numId w:val="23"/>
        </w:numPr>
      </w:pPr>
      <w:r>
        <w:t>Routage RESTful avec Express.</w:t>
      </w:r>
    </w:p>
    <w:p w14:paraId="5848C19D" w14:textId="77777777" w:rsidR="00F64C27" w:rsidRDefault="00000000" w:rsidP="002F644C">
      <w:pPr>
        <w:pStyle w:val="Paragraphedeliste"/>
        <w:numPr>
          <w:ilvl w:val="0"/>
          <w:numId w:val="23"/>
        </w:numPr>
      </w:pPr>
      <w:r>
        <w:t xml:space="preserve">Comprendre et utiliser le middleware </w:t>
      </w:r>
      <w:proofErr w:type="gramStart"/>
      <w:r>
        <w:t>pour</w:t>
      </w:r>
      <w:proofErr w:type="gramEnd"/>
      <w:r>
        <w:t xml:space="preserve"> les applications Node.</w:t>
      </w:r>
    </w:p>
    <w:p w14:paraId="7A387DA5" w14:textId="77777777" w:rsidR="00F64C27" w:rsidRDefault="00000000">
      <w:pPr>
        <w:pStyle w:val="Titre2"/>
      </w:pPr>
      <w:r>
        <w:t>INTERFACES DE PROGRAMMATION D'APPLICATION (APIS)</w:t>
      </w:r>
    </w:p>
    <w:p w14:paraId="64392C6F" w14:textId="77777777" w:rsidR="00F64C27" w:rsidRDefault="00000000" w:rsidP="002F644C">
      <w:pPr>
        <w:pStyle w:val="Paragraphedeliste"/>
        <w:numPr>
          <w:ilvl w:val="0"/>
          <w:numId w:val="24"/>
        </w:numPr>
      </w:pPr>
      <w:r>
        <w:t>Comprendre ce que sont les APIs et comment elles fonctionnent.</w:t>
      </w:r>
    </w:p>
    <w:p w14:paraId="006A8428" w14:textId="77777777" w:rsidR="00F64C27" w:rsidRDefault="00000000" w:rsidP="002F644C">
      <w:pPr>
        <w:pStyle w:val="Paragraphedeliste"/>
        <w:numPr>
          <w:ilvl w:val="0"/>
          <w:numId w:val="24"/>
        </w:numPr>
      </w:pPr>
      <w:r>
        <w:t>Appeler des APIs.</w:t>
      </w:r>
    </w:p>
    <w:p w14:paraId="115CA03E" w14:textId="77777777" w:rsidR="00F64C27" w:rsidRDefault="00000000" w:rsidP="002F644C">
      <w:pPr>
        <w:pStyle w:val="Paragraphedeliste"/>
        <w:numPr>
          <w:ilvl w:val="0"/>
          <w:numId w:val="24"/>
        </w:numPr>
      </w:pPr>
      <w:r>
        <w:t>Lire la documentation des APIs.</w:t>
      </w:r>
    </w:p>
    <w:p w14:paraId="297C165C" w14:textId="77777777" w:rsidR="00F64C27" w:rsidRDefault="00000000" w:rsidP="002F644C">
      <w:pPr>
        <w:pStyle w:val="Paragraphedeliste"/>
        <w:numPr>
          <w:ilvl w:val="0"/>
          <w:numId w:val="24"/>
        </w:numPr>
      </w:pPr>
      <w:r>
        <w:t>Authentification de base des APIs.</w:t>
      </w:r>
    </w:p>
    <w:p w14:paraId="1872905E" w14:textId="77777777" w:rsidR="00F64C27" w:rsidRDefault="00000000" w:rsidP="002F644C">
      <w:pPr>
        <w:pStyle w:val="Paragraphedeliste"/>
        <w:numPr>
          <w:ilvl w:val="0"/>
          <w:numId w:val="24"/>
        </w:numPr>
      </w:pPr>
      <w:r>
        <w:t>Communication serveur à serveur.</w:t>
      </w:r>
    </w:p>
    <w:p w14:paraId="7E19262C" w14:textId="77777777" w:rsidR="00F64C27" w:rsidRDefault="00000000">
      <w:pPr>
        <w:pStyle w:val="Titre2"/>
      </w:pPr>
      <w:r>
        <w:t>EJS</w:t>
      </w:r>
    </w:p>
    <w:p w14:paraId="25DA5B23" w14:textId="77777777" w:rsidR="00F64C27" w:rsidRDefault="00000000" w:rsidP="002F644C">
      <w:pPr>
        <w:pStyle w:val="Paragraphedeliste"/>
        <w:numPr>
          <w:ilvl w:val="0"/>
          <w:numId w:val="25"/>
        </w:numPr>
      </w:pPr>
      <w:r>
        <w:t>Comprendre ce que fait EJS et comment l'utiliser avec Node et Express.</w:t>
      </w:r>
    </w:p>
    <w:p w14:paraId="44E71439" w14:textId="77777777" w:rsidR="00F64C27" w:rsidRDefault="00000000" w:rsidP="002F644C">
      <w:pPr>
        <w:pStyle w:val="Paragraphedeliste"/>
        <w:numPr>
          <w:ilvl w:val="0"/>
          <w:numId w:val="25"/>
        </w:numPr>
      </w:pPr>
      <w:r>
        <w:t>Templating avec EJS.</w:t>
      </w:r>
    </w:p>
    <w:p w14:paraId="6FFFA59F" w14:textId="77777777" w:rsidR="00F64C27" w:rsidRDefault="00000000" w:rsidP="002F644C">
      <w:pPr>
        <w:pStyle w:val="Paragraphedeliste"/>
        <w:numPr>
          <w:ilvl w:val="0"/>
          <w:numId w:val="25"/>
        </w:numPr>
      </w:pPr>
      <w:r>
        <w:t>Exécution de code dans les templates EJS.</w:t>
      </w:r>
    </w:p>
    <w:p w14:paraId="3D81B993" w14:textId="77777777" w:rsidR="00F64C27" w:rsidRDefault="00000000" w:rsidP="002F644C">
      <w:pPr>
        <w:pStyle w:val="Paragraphedeliste"/>
        <w:numPr>
          <w:ilvl w:val="0"/>
          <w:numId w:val="25"/>
        </w:numPr>
      </w:pPr>
      <w:r>
        <w:t>Passage de données du serveur au template et vice versa.</w:t>
      </w:r>
    </w:p>
    <w:p w14:paraId="34B91D23" w14:textId="77777777" w:rsidR="00F64C27" w:rsidRDefault="00000000">
      <w:pPr>
        <w:pStyle w:val="Titre2"/>
      </w:pPr>
      <w:r>
        <w:lastRenderedPageBreak/>
        <w:t>FONDAMENTAUX DES BASES DE DONNÉES</w:t>
      </w:r>
    </w:p>
    <w:p w14:paraId="3C9F8E4C" w14:textId="77777777" w:rsidR="00F64C27" w:rsidRDefault="00000000" w:rsidP="002F644C">
      <w:pPr>
        <w:pStyle w:val="Paragraphedeliste"/>
        <w:numPr>
          <w:ilvl w:val="0"/>
          <w:numId w:val="26"/>
        </w:numPr>
      </w:pPr>
      <w:r>
        <w:t>Modélisation des relations de données.</w:t>
      </w:r>
    </w:p>
    <w:p w14:paraId="5022D77E" w14:textId="77777777" w:rsidR="00F64C27" w:rsidRDefault="00000000" w:rsidP="002F644C">
      <w:pPr>
        <w:pStyle w:val="Paragraphedeliste"/>
        <w:numPr>
          <w:ilvl w:val="0"/>
          <w:numId w:val="26"/>
        </w:numPr>
      </w:pPr>
      <w:r>
        <w:t>Conception d'un modèle de données.</w:t>
      </w:r>
    </w:p>
    <w:p w14:paraId="63B1ED77" w14:textId="77777777" w:rsidR="00F64C27" w:rsidRDefault="00000000" w:rsidP="002F644C">
      <w:pPr>
        <w:pStyle w:val="Paragraphedeliste"/>
        <w:numPr>
          <w:ilvl w:val="0"/>
          <w:numId w:val="26"/>
        </w:numPr>
      </w:pPr>
      <w:r>
        <w:t>Bases de données relationnelles et alternatives.</w:t>
      </w:r>
    </w:p>
    <w:p w14:paraId="3BEFCF43" w14:textId="77777777" w:rsidR="00F64C27" w:rsidRDefault="00000000" w:rsidP="002F644C">
      <w:pPr>
        <w:pStyle w:val="Paragraphedeliste"/>
        <w:numPr>
          <w:ilvl w:val="0"/>
          <w:numId w:val="26"/>
        </w:numPr>
      </w:pPr>
      <w:r>
        <w:t>Modélisation des relations d'entités (ERM) et mapping objet-relationnel (ORM).</w:t>
      </w:r>
    </w:p>
    <w:p w14:paraId="79EF1FCB" w14:textId="77777777" w:rsidR="00F64C27" w:rsidRDefault="00000000">
      <w:pPr>
        <w:pStyle w:val="Titre2"/>
      </w:pPr>
      <w:r>
        <w:t>BASES DE DONNÉES SQL</w:t>
      </w:r>
    </w:p>
    <w:p w14:paraId="65A3A282" w14:textId="77777777" w:rsidR="00F64C27" w:rsidRDefault="00000000" w:rsidP="002F644C">
      <w:pPr>
        <w:pStyle w:val="Paragraphedeliste"/>
        <w:numPr>
          <w:ilvl w:val="0"/>
          <w:numId w:val="27"/>
        </w:numPr>
      </w:pPr>
      <w:r>
        <w:t>Travailler avec des schémas de bases de données.</w:t>
      </w:r>
    </w:p>
    <w:p w14:paraId="519E477E" w14:textId="77777777" w:rsidR="00F64C27" w:rsidRDefault="00000000" w:rsidP="002F644C">
      <w:pPr>
        <w:pStyle w:val="Paragraphedeliste"/>
        <w:numPr>
          <w:ilvl w:val="0"/>
          <w:numId w:val="27"/>
        </w:numPr>
      </w:pPr>
      <w:r>
        <w:t>Opérations CRUD (Créer-Lire-Mettre à jour-Détruire).</w:t>
      </w:r>
    </w:p>
    <w:p w14:paraId="402986B0" w14:textId="77777777" w:rsidR="00F64C27" w:rsidRDefault="00000000" w:rsidP="002F644C">
      <w:pPr>
        <w:pStyle w:val="Paragraphedeliste"/>
        <w:numPr>
          <w:ilvl w:val="0"/>
          <w:numId w:val="27"/>
        </w:numPr>
      </w:pPr>
      <w:r>
        <w:t>Joins de bases de données.</w:t>
      </w:r>
    </w:p>
    <w:p w14:paraId="1420E695" w14:textId="77777777" w:rsidR="00F64C27" w:rsidRDefault="00000000" w:rsidP="002F644C">
      <w:pPr>
        <w:pStyle w:val="Paragraphedeliste"/>
        <w:numPr>
          <w:ilvl w:val="0"/>
          <w:numId w:val="27"/>
        </w:numPr>
      </w:pPr>
      <w:r>
        <w:t>Interrogation de bases de données SQL.</w:t>
      </w:r>
    </w:p>
    <w:p w14:paraId="4D3A9109" w14:textId="77777777" w:rsidR="00F64C27" w:rsidRDefault="00000000">
      <w:pPr>
        <w:pStyle w:val="Titre2"/>
      </w:pPr>
      <w:r>
        <w:t>DÉPLOIEMENT</w:t>
      </w:r>
    </w:p>
    <w:p w14:paraId="5ADAD4DE" w14:textId="77777777" w:rsidR="00F64C27" w:rsidRDefault="00000000" w:rsidP="002F644C">
      <w:pPr>
        <w:pStyle w:val="Paragraphedeliste"/>
        <w:numPr>
          <w:ilvl w:val="0"/>
          <w:numId w:val="28"/>
        </w:numPr>
      </w:pPr>
      <w:r>
        <w:t>Comprendre l'hébergement et le déploiement.</w:t>
      </w:r>
    </w:p>
    <w:p w14:paraId="1825373F" w14:textId="77777777" w:rsidR="00F64C27" w:rsidRDefault="00000000" w:rsidP="002F644C">
      <w:pPr>
        <w:pStyle w:val="Paragraphedeliste"/>
        <w:numPr>
          <w:ilvl w:val="0"/>
          <w:numId w:val="28"/>
        </w:numPr>
      </w:pPr>
      <w:r>
        <w:t>Hébergement de sites web statiques avec GitHub Pages.</w:t>
      </w:r>
    </w:p>
    <w:p w14:paraId="66C52342" w14:textId="77777777" w:rsidR="00F64C27" w:rsidRDefault="00000000" w:rsidP="002F644C">
      <w:pPr>
        <w:pStyle w:val="Paragraphedeliste"/>
        <w:numPr>
          <w:ilvl w:val="0"/>
          <w:numId w:val="28"/>
        </w:numPr>
      </w:pPr>
      <w:r>
        <w:t>Déploiement d'applications basées sur serveur avec Heroku.</w:t>
      </w:r>
    </w:p>
    <w:p w14:paraId="33E67DBC" w14:textId="77777777" w:rsidR="00F64C27" w:rsidRDefault="00000000" w:rsidP="002F644C">
      <w:pPr>
        <w:pStyle w:val="Paragraphedeliste"/>
        <w:numPr>
          <w:ilvl w:val="0"/>
          <w:numId w:val="28"/>
        </w:numPr>
      </w:pPr>
      <w:r>
        <w:t>Déploiement de bases de données avec Mongo Atlas.</w:t>
      </w:r>
    </w:p>
    <w:p w14:paraId="2C725836" w14:textId="77777777" w:rsidR="00F64C27" w:rsidRDefault="00000000">
      <w:pPr>
        <w:pStyle w:val="Titre2"/>
      </w:pPr>
      <w:r>
        <w:t>CRÉATION D'APIs RESTful</w:t>
      </w:r>
    </w:p>
    <w:p w14:paraId="39AECAF6" w14:textId="77777777" w:rsidR="00F64C27" w:rsidRDefault="00000000" w:rsidP="002F644C">
      <w:pPr>
        <w:pStyle w:val="Paragraphedeliste"/>
        <w:numPr>
          <w:ilvl w:val="0"/>
          <w:numId w:val="29"/>
        </w:numPr>
      </w:pPr>
      <w:r>
        <w:t>Comprendre REST et les principes directeurs de la conception d'APIs.</w:t>
      </w:r>
    </w:p>
    <w:p w14:paraId="01AD13D1" w14:textId="77777777" w:rsidR="00F64C27" w:rsidRDefault="00000000" w:rsidP="002F644C">
      <w:pPr>
        <w:pStyle w:val="Paragraphedeliste"/>
        <w:numPr>
          <w:ilvl w:val="0"/>
          <w:numId w:val="29"/>
        </w:numPr>
      </w:pPr>
      <w:r>
        <w:t>Mettre en œuvre les opérations GET, POST, PUT, PATCH et DELETE en créant une API publique à partir de zéro.</w:t>
      </w:r>
    </w:p>
    <w:p w14:paraId="67DDE13C" w14:textId="77777777" w:rsidR="00F64C27" w:rsidRDefault="00000000">
      <w:pPr>
        <w:pStyle w:val="Titre2"/>
      </w:pPr>
      <w:r>
        <w:t>AUTHENTIFICATION ET SÉCURITÉ</w:t>
      </w:r>
    </w:p>
    <w:p w14:paraId="4616B05D" w14:textId="77777777" w:rsidR="00F64C27" w:rsidRDefault="00000000" w:rsidP="002F644C">
      <w:pPr>
        <w:pStyle w:val="Paragraphedeliste"/>
        <w:numPr>
          <w:ilvl w:val="0"/>
          <w:numId w:val="30"/>
        </w:numPr>
      </w:pPr>
      <w:proofErr w:type="spellStart"/>
      <w:r>
        <w:t>Comprendre</w:t>
      </w:r>
      <w:proofErr w:type="spellEnd"/>
      <w:r>
        <w:t xml:space="preserve"> la </w:t>
      </w:r>
      <w:proofErr w:type="spellStart"/>
      <w:r>
        <w:t>nécessité</w:t>
      </w:r>
      <w:proofErr w:type="spellEnd"/>
      <w:r>
        <w:t xml:space="preserve"> de l'authentification et de la sécurisation des données utilisateur.</w:t>
      </w:r>
    </w:p>
    <w:p w14:paraId="6F78AA09" w14:textId="77777777" w:rsidR="00F64C27" w:rsidRDefault="00000000" w:rsidP="002F644C">
      <w:pPr>
        <w:pStyle w:val="Paragraphedeliste"/>
        <w:numPr>
          <w:ilvl w:val="0"/>
          <w:numId w:val="30"/>
        </w:numPr>
      </w:pPr>
      <w:r>
        <w:t>Apprendre le chiffrement et l'utiliser pour sécuriser votre base de données.</w:t>
      </w:r>
    </w:p>
    <w:p w14:paraId="03201BB3" w14:textId="77777777" w:rsidR="00F64C27" w:rsidRDefault="00000000" w:rsidP="002F644C">
      <w:pPr>
        <w:pStyle w:val="Paragraphedeliste"/>
        <w:numPr>
          <w:ilvl w:val="0"/>
          <w:numId w:val="30"/>
        </w:numPr>
      </w:pPr>
      <w:r>
        <w:t>Utiliser les sessions et les cookies pour maintenir les sessions de connexion des utilisateurs.</w:t>
      </w:r>
    </w:p>
    <w:p w14:paraId="01D36265" w14:textId="77777777" w:rsidR="00F64C27" w:rsidRDefault="00000000" w:rsidP="002F644C">
      <w:pPr>
        <w:pStyle w:val="Paragraphedeliste"/>
        <w:numPr>
          <w:ilvl w:val="0"/>
          <w:numId w:val="30"/>
        </w:numPr>
      </w:pPr>
      <w:r>
        <w:t>Mettre en œuvre l'authentification locale à partir de zéro.</w:t>
      </w:r>
    </w:p>
    <w:p w14:paraId="2572714C" w14:textId="77777777" w:rsidR="00F64C27" w:rsidRDefault="00000000" w:rsidP="002F644C">
      <w:pPr>
        <w:pStyle w:val="Paragraphedeliste"/>
        <w:numPr>
          <w:ilvl w:val="0"/>
          <w:numId w:val="30"/>
        </w:numPr>
      </w:pPr>
      <w:r>
        <w:t>Utiliser OAuth 2.0 pour connecter les utilisateurs en utilisant Google et Facebook.</w:t>
      </w:r>
    </w:p>
    <w:p w14:paraId="3271285A" w14:textId="77777777" w:rsidR="00F64C27" w:rsidRDefault="00000000">
      <w:pPr>
        <w:pStyle w:val="Titre2"/>
      </w:pPr>
      <w:r>
        <w:t>BASES DU WEB3 ET DÉVELOPPEMENT BLOCKCHAIN</w:t>
      </w:r>
    </w:p>
    <w:p w14:paraId="3A25DC4A" w14:textId="77777777" w:rsidR="00F64C27" w:rsidRDefault="00000000" w:rsidP="002F644C">
      <w:pPr>
        <w:pStyle w:val="Paragraphedeliste"/>
        <w:numPr>
          <w:ilvl w:val="0"/>
          <w:numId w:val="31"/>
        </w:numPr>
      </w:pPr>
      <w:r>
        <w:t>Comprendre le Web3 et le développement de la blockchain.</w:t>
      </w:r>
    </w:p>
    <w:p w14:paraId="5980C352" w14:textId="77777777" w:rsidR="00F64C27" w:rsidRDefault="00000000" w:rsidP="002F644C">
      <w:pPr>
        <w:pStyle w:val="Paragraphedeliste"/>
        <w:numPr>
          <w:ilvl w:val="0"/>
          <w:numId w:val="31"/>
        </w:numPr>
      </w:pPr>
      <w:r>
        <w:t>Déployer un site web CV statique sur une blockchain.</w:t>
      </w:r>
    </w:p>
    <w:p w14:paraId="3BD202B9" w14:textId="77777777" w:rsidR="00F64C27" w:rsidRDefault="00000000" w:rsidP="002F644C">
      <w:pPr>
        <w:pStyle w:val="Paragraphedeliste"/>
        <w:numPr>
          <w:ilvl w:val="0"/>
          <w:numId w:val="31"/>
        </w:numPr>
      </w:pPr>
      <w:r>
        <w:t>Utiliser un frontend React en combinaison avec un backend blockchain.</w:t>
      </w:r>
    </w:p>
    <w:p w14:paraId="02BF3632" w14:textId="77777777" w:rsidR="00F64C27" w:rsidRDefault="00000000" w:rsidP="002F644C">
      <w:pPr>
        <w:pStyle w:val="Paragraphedeliste"/>
        <w:numPr>
          <w:ilvl w:val="0"/>
          <w:numId w:val="31"/>
        </w:numPr>
      </w:pPr>
      <w:r>
        <w:t>Créer votre propre jeton crypto.</w:t>
      </w:r>
    </w:p>
    <w:p w14:paraId="7C8EDE79" w14:textId="77777777" w:rsidR="00F64C27" w:rsidRDefault="00000000" w:rsidP="002F644C">
      <w:pPr>
        <w:pStyle w:val="Paragraphedeliste"/>
        <w:numPr>
          <w:ilvl w:val="0"/>
          <w:numId w:val="31"/>
        </w:numPr>
      </w:pPr>
      <w:r>
        <w:t>Créer un NFT et une place de marché.</w:t>
      </w:r>
    </w:p>
    <w:sectPr w:rsidR="00F64C27" w:rsidSect="00AA02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A3210"/>
    <w:multiLevelType w:val="hybridMultilevel"/>
    <w:tmpl w:val="90B4F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D409A"/>
    <w:multiLevelType w:val="hybridMultilevel"/>
    <w:tmpl w:val="375E6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3E6D"/>
    <w:multiLevelType w:val="hybridMultilevel"/>
    <w:tmpl w:val="417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E65A6"/>
    <w:multiLevelType w:val="hybridMultilevel"/>
    <w:tmpl w:val="B1605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B31FF"/>
    <w:multiLevelType w:val="hybridMultilevel"/>
    <w:tmpl w:val="A5960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55C0E"/>
    <w:multiLevelType w:val="hybridMultilevel"/>
    <w:tmpl w:val="B7BE6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17BA9"/>
    <w:multiLevelType w:val="hybridMultilevel"/>
    <w:tmpl w:val="C5247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D42DC"/>
    <w:multiLevelType w:val="hybridMultilevel"/>
    <w:tmpl w:val="76004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F5D94"/>
    <w:multiLevelType w:val="hybridMultilevel"/>
    <w:tmpl w:val="A1780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7496F"/>
    <w:multiLevelType w:val="hybridMultilevel"/>
    <w:tmpl w:val="E0D49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817AA"/>
    <w:multiLevelType w:val="hybridMultilevel"/>
    <w:tmpl w:val="FCAAC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F0B02"/>
    <w:multiLevelType w:val="hybridMultilevel"/>
    <w:tmpl w:val="1A5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37BFF"/>
    <w:multiLevelType w:val="hybridMultilevel"/>
    <w:tmpl w:val="9848A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4C6E"/>
    <w:multiLevelType w:val="hybridMultilevel"/>
    <w:tmpl w:val="CA92E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278D5"/>
    <w:multiLevelType w:val="hybridMultilevel"/>
    <w:tmpl w:val="C7D60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632D"/>
    <w:multiLevelType w:val="hybridMultilevel"/>
    <w:tmpl w:val="F40AC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262BA"/>
    <w:multiLevelType w:val="hybridMultilevel"/>
    <w:tmpl w:val="75747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75C41"/>
    <w:multiLevelType w:val="hybridMultilevel"/>
    <w:tmpl w:val="FB045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72117"/>
    <w:multiLevelType w:val="hybridMultilevel"/>
    <w:tmpl w:val="50F8A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471D6"/>
    <w:multiLevelType w:val="hybridMultilevel"/>
    <w:tmpl w:val="BBC2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12136"/>
    <w:multiLevelType w:val="hybridMultilevel"/>
    <w:tmpl w:val="BFB65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901A7"/>
    <w:multiLevelType w:val="hybridMultilevel"/>
    <w:tmpl w:val="101C4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4347">
    <w:abstractNumId w:val="8"/>
  </w:num>
  <w:num w:numId="2" w16cid:durableId="1237587631">
    <w:abstractNumId w:val="6"/>
  </w:num>
  <w:num w:numId="3" w16cid:durableId="915359005">
    <w:abstractNumId w:val="5"/>
  </w:num>
  <w:num w:numId="4" w16cid:durableId="1128204662">
    <w:abstractNumId w:val="4"/>
  </w:num>
  <w:num w:numId="5" w16cid:durableId="298268438">
    <w:abstractNumId w:val="7"/>
  </w:num>
  <w:num w:numId="6" w16cid:durableId="507602355">
    <w:abstractNumId w:val="3"/>
  </w:num>
  <w:num w:numId="7" w16cid:durableId="532035327">
    <w:abstractNumId w:val="2"/>
  </w:num>
  <w:num w:numId="8" w16cid:durableId="383603235">
    <w:abstractNumId w:val="1"/>
  </w:num>
  <w:num w:numId="9" w16cid:durableId="209268950">
    <w:abstractNumId w:val="0"/>
  </w:num>
  <w:num w:numId="10" w16cid:durableId="268513193">
    <w:abstractNumId w:val="11"/>
  </w:num>
  <w:num w:numId="11" w16cid:durableId="1679650350">
    <w:abstractNumId w:val="13"/>
  </w:num>
  <w:num w:numId="12" w16cid:durableId="830366401">
    <w:abstractNumId w:val="24"/>
  </w:num>
  <w:num w:numId="13" w16cid:durableId="323971647">
    <w:abstractNumId w:val="21"/>
  </w:num>
  <w:num w:numId="14" w16cid:durableId="1952861063">
    <w:abstractNumId w:val="18"/>
  </w:num>
  <w:num w:numId="15" w16cid:durableId="1602763211">
    <w:abstractNumId w:val="26"/>
  </w:num>
  <w:num w:numId="16" w16cid:durableId="1960140617">
    <w:abstractNumId w:val="22"/>
  </w:num>
  <w:num w:numId="17" w16cid:durableId="1214151999">
    <w:abstractNumId w:val="20"/>
  </w:num>
  <w:num w:numId="18" w16cid:durableId="1062214576">
    <w:abstractNumId w:val="27"/>
  </w:num>
  <w:num w:numId="19" w16cid:durableId="1542479732">
    <w:abstractNumId w:val="16"/>
  </w:num>
  <w:num w:numId="20" w16cid:durableId="1748308321">
    <w:abstractNumId w:val="28"/>
  </w:num>
  <w:num w:numId="21" w16cid:durableId="1604727391">
    <w:abstractNumId w:val="14"/>
  </w:num>
  <w:num w:numId="22" w16cid:durableId="993484893">
    <w:abstractNumId w:val="10"/>
  </w:num>
  <w:num w:numId="23" w16cid:durableId="685518521">
    <w:abstractNumId w:val="15"/>
  </w:num>
  <w:num w:numId="24" w16cid:durableId="460616213">
    <w:abstractNumId w:val="25"/>
  </w:num>
  <w:num w:numId="25" w16cid:durableId="1580016565">
    <w:abstractNumId w:val="12"/>
  </w:num>
  <w:num w:numId="26" w16cid:durableId="1108741128">
    <w:abstractNumId w:val="23"/>
  </w:num>
  <w:num w:numId="27" w16cid:durableId="1866098327">
    <w:abstractNumId w:val="30"/>
  </w:num>
  <w:num w:numId="28" w16cid:durableId="412051363">
    <w:abstractNumId w:val="19"/>
  </w:num>
  <w:num w:numId="29" w16cid:durableId="700057700">
    <w:abstractNumId w:val="9"/>
  </w:num>
  <w:num w:numId="30" w16cid:durableId="1651248099">
    <w:abstractNumId w:val="17"/>
  </w:num>
  <w:num w:numId="31" w16cid:durableId="395191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734"/>
    <w:rsid w:val="0015074B"/>
    <w:rsid w:val="0029639D"/>
    <w:rsid w:val="002F644C"/>
    <w:rsid w:val="00326F90"/>
    <w:rsid w:val="00AA027B"/>
    <w:rsid w:val="00AA1D8D"/>
    <w:rsid w:val="00B47730"/>
    <w:rsid w:val="00CB0664"/>
    <w:rsid w:val="00F64C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D6CA1F"/>
  <w14:defaultImageDpi w14:val="300"/>
  <w15:docId w15:val="{AF562E2B-79BA-4B98-9D02-3DFD8C1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François Mignon</cp:lastModifiedBy>
  <cp:revision>2</cp:revision>
  <dcterms:created xsi:type="dcterms:W3CDTF">2013-12-23T23:15:00Z</dcterms:created>
  <dcterms:modified xsi:type="dcterms:W3CDTF">2024-06-19T09:56:00Z</dcterms:modified>
  <cp:category/>
</cp:coreProperties>
</file>